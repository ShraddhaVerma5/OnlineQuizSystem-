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F40A8" w14:textId="77777777" w:rsidR="00DE7605" w:rsidRDefault="00000000">
      <w:pPr>
        <w:pStyle w:val="Heading1"/>
      </w:pPr>
      <w:r>
        <w:t>Online Quiz System</w:t>
      </w:r>
    </w:p>
    <w:p w14:paraId="33006EE2" w14:textId="77777777" w:rsidR="00DE7605" w:rsidRDefault="00000000">
      <w:pPr>
        <w:pStyle w:val="Heading2"/>
      </w:pPr>
      <w:r>
        <w:t>1. Introduction</w:t>
      </w:r>
    </w:p>
    <w:p w14:paraId="32AAA5B3" w14:textId="77777777" w:rsidR="00DE7605" w:rsidRDefault="00000000">
      <w:r>
        <w:t>The Online Quiz System is designed to simplify and automate the process of conducting quizzes in an online environment. Traditional quizzes involve manual efforts such as paper distribution, evaluation, and result compilation. This project eliminates such drawbacks by offering an efficient, secure, and real-time quiz management solution. The system allows users to log in, attempt quizzes within a specified time limit, and get instant feedback with scores. It integrates with a MySQL database for storing user data, quiz questions, and results.</w:t>
      </w:r>
    </w:p>
    <w:p w14:paraId="57A39673" w14:textId="77777777" w:rsidR="00DE7605" w:rsidRDefault="00000000">
      <w:pPr>
        <w:pStyle w:val="Heading2"/>
      </w:pPr>
      <w:r>
        <w:t>2. Objectives</w:t>
      </w:r>
    </w:p>
    <w:p w14:paraId="39CF8C20" w14:textId="77777777" w:rsidR="00DE7605" w:rsidRDefault="00000000">
      <w:r>
        <w:t>- To provide an online platform for conducting quizzes efficiently.</w:t>
      </w:r>
      <w:r>
        <w:br/>
        <w:t>- To secure user access using a login system.</w:t>
      </w:r>
      <w:r>
        <w:br/>
        <w:t>- To fetch and randomize quiz questions from a central database.</w:t>
      </w:r>
      <w:r>
        <w:br/>
        <w:t>- To implement a countdown timer for quiz attempts.</w:t>
      </w:r>
      <w:r>
        <w:br/>
        <w:t>- To automatically calculate and store user scores.</w:t>
      </w:r>
      <w:r>
        <w:br/>
        <w:t>- To display detailed results with correct answers for self-learning.</w:t>
      </w:r>
      <w:r>
        <w:br/>
        <w:t>- To reduce manual workload in conducting and managing quizzes.</w:t>
      </w:r>
      <w:r>
        <w:br/>
      </w:r>
    </w:p>
    <w:p w14:paraId="6A3F7300" w14:textId="77777777" w:rsidR="00DE7605" w:rsidRDefault="00000000">
      <w:pPr>
        <w:pStyle w:val="Heading2"/>
      </w:pPr>
      <w:r>
        <w:t>3. Tools and Technologies</w:t>
      </w:r>
    </w:p>
    <w:p w14:paraId="1F2BBCDD" w14:textId="77777777" w:rsidR="00DE7605" w:rsidRDefault="00000000">
      <w:r>
        <w:t>The Online Quiz System was developed using the following tools and technologies:</w:t>
      </w:r>
      <w:r>
        <w:br/>
        <w:t>- Java: Core Java was used for application logic and Swing/JavaFX for the user interface.</w:t>
      </w:r>
      <w:r>
        <w:br/>
        <w:t>- MySQL: Used as the backend database to store users, quizzes, questions, and results.</w:t>
      </w:r>
      <w:r>
        <w:br/>
        <w:t>- JDBC: Java Database Connectivity API was used for communication between the Java application and the MySQL database.</w:t>
      </w:r>
      <w:r>
        <w:br/>
        <w:t>- MySQL Connector/J: JDBC driver used to connect Java with MySQL.</w:t>
      </w:r>
      <w:r>
        <w:br/>
        <w:t>- Eclipse/IntelliJ: IDEs used for development and testing.</w:t>
      </w:r>
      <w:r>
        <w:br/>
      </w:r>
    </w:p>
    <w:p w14:paraId="6BF93968" w14:textId="77777777" w:rsidR="00DE7605" w:rsidRDefault="00000000">
      <w:pPr>
        <w:pStyle w:val="Heading2"/>
      </w:pPr>
      <w:r>
        <w:t>4. System Design and Methodology</w:t>
      </w:r>
    </w:p>
    <w:p w14:paraId="531C43CA" w14:textId="77777777" w:rsidR="00DE7605" w:rsidRDefault="00000000">
      <w:r>
        <w:t>The system was developed using a modular approach. The following methodology was adopted:</w:t>
      </w:r>
      <w:r>
        <w:br/>
        <w:t>1. Requirement Analysis: Understanding the need for online quizzes and identifying the functional modules required.</w:t>
      </w:r>
      <w:r>
        <w:br/>
        <w:t>2. Database Design: Creating relational tables for users, questions, quizzes, and results.</w:t>
      </w:r>
      <w:r>
        <w:br/>
        <w:t>3. Application Development: Writing Java code for user authentication, quiz logic, timer implementation, score calculation, and result display.</w:t>
      </w:r>
      <w:r>
        <w:br/>
        <w:t>4. Integration: Establishing connectivity between the Java application and MySQL using JDBC.</w:t>
      </w:r>
      <w:r>
        <w:br/>
        <w:t xml:space="preserve">5. Testing: Verifying functionalities such as login validation, randomization of questions, </w:t>
      </w:r>
      <w:r>
        <w:lastRenderedPageBreak/>
        <w:t>timer accuracy, and correct score computation.</w:t>
      </w:r>
      <w:r>
        <w:br/>
        <w:t>6. Deployment: Packaging the project for execution in a real-time environment.</w:t>
      </w:r>
      <w:r>
        <w:br/>
      </w:r>
    </w:p>
    <w:p w14:paraId="7E6183B5" w14:textId="77777777" w:rsidR="00DE7605" w:rsidRDefault="00000000">
      <w:pPr>
        <w:pStyle w:val="Heading2"/>
      </w:pPr>
      <w:r>
        <w:t>5. Database Schema</w:t>
      </w:r>
    </w:p>
    <w:p w14:paraId="7E06A319" w14:textId="77777777" w:rsidR="00DE7605" w:rsidRDefault="00000000">
      <w:r>
        <w:t>The system uses a structured database with the following key tables:</w:t>
      </w:r>
      <w:r>
        <w:br/>
        <w:t>- Users: Stores user login credentials and profile information.</w:t>
      </w:r>
      <w:r>
        <w:br/>
        <w:t>- Quizzes: Contains quiz metadata such as quiz ID, subject, and duration.</w:t>
      </w:r>
      <w:r>
        <w:br/>
        <w:t>- Questions: Stores questions, options, and correct answers.</w:t>
      </w:r>
      <w:r>
        <w:br/>
        <w:t>- Results: Records user attempts, scores, and quiz details.</w:t>
      </w:r>
      <w:r>
        <w:br/>
        <w:t>This design ensures efficient storage, easy retrieval, and scalability.</w:t>
      </w:r>
    </w:p>
    <w:p w14:paraId="5FABE918" w14:textId="77777777" w:rsidR="00DE7605" w:rsidRDefault="00000000">
      <w:pPr>
        <w:pStyle w:val="Heading2"/>
      </w:pPr>
      <w:r>
        <w:t>6. Features</w:t>
      </w:r>
    </w:p>
    <w:p w14:paraId="611A3707" w14:textId="77777777" w:rsidR="00DE7605" w:rsidRDefault="00000000">
      <w:r>
        <w:t>- User authentication with secure login.</w:t>
      </w:r>
      <w:r>
        <w:br/>
        <w:t>- Randomized question selection for each attempt.</w:t>
      </w:r>
      <w:r>
        <w:br/>
        <w:t>- Real-time timer integrated within the quiz window.</w:t>
      </w:r>
      <w:r>
        <w:br/>
        <w:t>- Auto-calculation of scores upon submission.</w:t>
      </w:r>
      <w:r>
        <w:br/>
        <w:t>- Detailed result display including correct answers.</w:t>
      </w:r>
      <w:r>
        <w:br/>
        <w:t>- Data persistence with MySQL database integration.</w:t>
      </w:r>
      <w:r>
        <w:br/>
      </w:r>
    </w:p>
    <w:p w14:paraId="45BDE44E" w14:textId="77777777" w:rsidR="00DE7605" w:rsidRDefault="00000000">
      <w:pPr>
        <w:pStyle w:val="Heading2"/>
      </w:pPr>
      <w:r>
        <w:t>7. Conclusion and Future Scope</w:t>
      </w:r>
    </w:p>
    <w:p w14:paraId="20EC593B" w14:textId="77777777" w:rsidR="00DE7605" w:rsidRDefault="00000000">
      <w:r>
        <w:t xml:space="preserve">The Online Quiz System successfully demonstrates the automation of conducting quizzes in an efficient and secure way. It streamlines quiz management, minimizes human effort, and enhances user experience by providing instant results and feedback. </w:t>
      </w:r>
      <w:r>
        <w:br/>
      </w:r>
      <w:r>
        <w:br/>
        <w:t>In the future, the system can be enhanced with additional features such as:</w:t>
      </w:r>
      <w:r>
        <w:br/>
        <w:t>- Support for multimedia questions (images, audio, video).</w:t>
      </w:r>
      <w:r>
        <w:br/>
        <w:t>- Integration with e-learning platforms and LMS.</w:t>
      </w:r>
      <w:r>
        <w:br/>
        <w:t>- Mobile app development for wider accessibility.</w:t>
      </w:r>
      <w:r>
        <w:br/>
        <w:t>- Advanced analytics and reporting for instructors.</w:t>
      </w:r>
      <w:r>
        <w:br/>
        <w:t>- AI-driven question difficulty adjustment based on user performance.</w:t>
      </w:r>
      <w:r>
        <w:br/>
      </w:r>
    </w:p>
    <w:sectPr w:rsidR="00DE76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2034636">
    <w:abstractNumId w:val="8"/>
  </w:num>
  <w:num w:numId="2" w16cid:durableId="1003049270">
    <w:abstractNumId w:val="6"/>
  </w:num>
  <w:num w:numId="3" w16cid:durableId="1508593471">
    <w:abstractNumId w:val="5"/>
  </w:num>
  <w:num w:numId="4" w16cid:durableId="529419620">
    <w:abstractNumId w:val="4"/>
  </w:num>
  <w:num w:numId="5" w16cid:durableId="733046623">
    <w:abstractNumId w:val="7"/>
  </w:num>
  <w:num w:numId="6" w16cid:durableId="1246651212">
    <w:abstractNumId w:val="3"/>
  </w:num>
  <w:num w:numId="7" w16cid:durableId="1449665877">
    <w:abstractNumId w:val="2"/>
  </w:num>
  <w:num w:numId="8" w16cid:durableId="1431657391">
    <w:abstractNumId w:val="1"/>
  </w:num>
  <w:num w:numId="9" w16cid:durableId="1167207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4260D"/>
    <w:rsid w:val="0029639D"/>
    <w:rsid w:val="00326F90"/>
    <w:rsid w:val="0039191C"/>
    <w:rsid w:val="00AA1D8D"/>
    <w:rsid w:val="00B47730"/>
    <w:rsid w:val="00CB0664"/>
    <w:rsid w:val="00DE76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D9C614"/>
  <w14:defaultImageDpi w14:val="300"/>
  <w15:docId w15:val="{EB9C4A3D-F030-4229-AA89-A997C723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Shraddha Verma</cp:lastModifiedBy>
  <cp:revision>2</cp:revision>
  <dcterms:created xsi:type="dcterms:W3CDTF">2025-09-07T17:18:00Z</dcterms:created>
  <dcterms:modified xsi:type="dcterms:W3CDTF">2025-09-07T17:18:00Z</dcterms:modified>
  <cp:category/>
</cp:coreProperties>
</file>